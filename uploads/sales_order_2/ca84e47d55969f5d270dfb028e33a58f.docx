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31E6" w:rsidRPr="00400051" w:rsidRDefault="00400051">
      <w:pPr>
        <w:pStyle w:val="Title"/>
        <w:rPr>
          <w:rFonts w:ascii="Times New Roman" w:hAnsi="Times New Roman" w:cs="Times New Roman"/>
        </w:rPr>
      </w:pPr>
      <w:r w:rsidRPr="00400051">
        <w:rPr>
          <w:rFonts w:ascii="Times New Roman" w:hAnsi="Times New Roman" w:cs="Times New Roman"/>
        </w:rPr>
        <w:t>GRN &amp; GRN Approval Module Acknowledgment</w:t>
      </w:r>
    </w:p>
    <w:p w:rsidR="00EC31E6" w:rsidRPr="00400051" w:rsidRDefault="00400051">
      <w:pPr>
        <w:rPr>
          <w:rFonts w:ascii="Times New Roman" w:hAnsi="Times New Roman" w:cs="Times New Roman"/>
          <w:sz w:val="24"/>
          <w:szCs w:val="24"/>
        </w:rPr>
      </w:pPr>
      <w:r w:rsidRPr="00400051">
        <w:rPr>
          <w:rFonts w:ascii="Times New Roman" w:hAnsi="Times New Roman" w:cs="Times New Roman"/>
          <w:sz w:val="24"/>
          <w:szCs w:val="24"/>
        </w:rPr>
        <w:t>To: Megha Ma’am</w:t>
      </w:r>
    </w:p>
    <w:p w:rsidR="00EC31E6" w:rsidRPr="00400051" w:rsidRDefault="00400051">
      <w:pPr>
        <w:rPr>
          <w:rFonts w:ascii="Times New Roman" w:hAnsi="Times New Roman" w:cs="Times New Roman"/>
          <w:sz w:val="24"/>
          <w:szCs w:val="24"/>
        </w:rPr>
      </w:pPr>
      <w:r w:rsidRPr="00400051">
        <w:rPr>
          <w:rFonts w:ascii="Times New Roman" w:hAnsi="Times New Roman" w:cs="Times New Roman"/>
          <w:sz w:val="24"/>
          <w:szCs w:val="24"/>
        </w:rPr>
        <w:t>Date: 25 July 2025</w:t>
      </w:r>
    </w:p>
    <w:p w:rsidR="00EC31E6" w:rsidRPr="00400051" w:rsidRDefault="00EC31E6">
      <w:pPr>
        <w:rPr>
          <w:rFonts w:ascii="Times New Roman" w:hAnsi="Times New Roman" w:cs="Times New Roman"/>
          <w:sz w:val="24"/>
          <w:szCs w:val="24"/>
        </w:rPr>
      </w:pPr>
    </w:p>
    <w:p w:rsidR="00EC31E6" w:rsidRPr="00400051" w:rsidRDefault="00400051">
      <w:pPr>
        <w:rPr>
          <w:rFonts w:ascii="Times New Roman" w:hAnsi="Times New Roman" w:cs="Times New Roman"/>
          <w:sz w:val="24"/>
          <w:szCs w:val="24"/>
        </w:rPr>
      </w:pPr>
      <w:r w:rsidRPr="00400051">
        <w:rPr>
          <w:rFonts w:ascii="Times New Roman" w:hAnsi="Times New Roman" w:cs="Times New Roman"/>
          <w:sz w:val="24"/>
          <w:szCs w:val="24"/>
        </w:rPr>
        <w:t>Dear Megha Ma’am,</w:t>
      </w:r>
      <w:r w:rsidRPr="00400051">
        <w:rPr>
          <w:rFonts w:ascii="Times New Roman" w:hAnsi="Times New Roman" w:cs="Times New Roman"/>
          <w:sz w:val="24"/>
          <w:szCs w:val="24"/>
        </w:rPr>
        <w:br/>
      </w:r>
      <w:r w:rsidRPr="00400051">
        <w:rPr>
          <w:rFonts w:ascii="Times New Roman" w:hAnsi="Times New Roman" w:cs="Times New Roman"/>
          <w:sz w:val="24"/>
          <w:szCs w:val="24"/>
        </w:rPr>
        <w:br/>
        <w:t xml:space="preserve">We have successfully developed and implemented the Goods Receipt Note (GRN) module along with GRN Approval Level 1 and Level 2 in the BP ERP system. This </w:t>
      </w:r>
      <w:r w:rsidRPr="00400051">
        <w:rPr>
          <w:rFonts w:ascii="Times New Roman" w:hAnsi="Times New Roman" w:cs="Times New Roman"/>
          <w:sz w:val="24"/>
          <w:szCs w:val="24"/>
        </w:rPr>
        <w:t>solution is tailored to ensure accurate material inward tracking, cost recording, and document traceability, integrated with Purchase Orders (PO) and approval workflows.</w:t>
      </w:r>
    </w:p>
    <w:p w:rsidR="00EC31E6" w:rsidRPr="00400051" w:rsidRDefault="00400051">
      <w:pPr>
        <w:pStyle w:val="Heading1"/>
        <w:rPr>
          <w:rFonts w:ascii="Times New Roman" w:hAnsi="Times New Roman" w:cs="Times New Roman"/>
        </w:rPr>
      </w:pPr>
      <w:r w:rsidRPr="00400051">
        <w:rPr>
          <w:rFonts w:ascii="Segoe UI Symbol" w:hAnsi="Segoe UI Symbol" w:cs="Segoe UI Symbol"/>
        </w:rPr>
        <w:t>✅</w:t>
      </w:r>
      <w:r w:rsidRPr="00400051">
        <w:rPr>
          <w:rFonts w:ascii="Times New Roman" w:hAnsi="Times New Roman" w:cs="Times New Roman"/>
        </w:rPr>
        <w:t xml:space="preserve"> Summary of Features Implemented</w:t>
      </w:r>
    </w:p>
    <w:p w:rsidR="00EC31E6" w:rsidRPr="00400051" w:rsidRDefault="00400051">
      <w:pPr>
        <w:pStyle w:val="Heading2"/>
        <w:rPr>
          <w:rFonts w:ascii="Times New Roman" w:hAnsi="Times New Roman" w:cs="Times New Roman"/>
        </w:rPr>
      </w:pPr>
      <w:r w:rsidRPr="00400051">
        <w:rPr>
          <w:rFonts w:ascii="Segoe UI Symbol" w:hAnsi="Segoe UI Symbol" w:cs="Segoe UI Symbol"/>
        </w:rPr>
        <w:t>🔹</w:t>
      </w:r>
      <w:r w:rsidRPr="00400051">
        <w:rPr>
          <w:rFonts w:ascii="Times New Roman" w:hAnsi="Times New Roman" w:cs="Times New Roman"/>
        </w:rPr>
        <w:t xml:space="preserve"> GRN Entry Module</w:t>
      </w:r>
      <w:bookmarkStart w:id="0" w:name="_GoBack"/>
      <w:bookmarkEnd w:id="0"/>
    </w:p>
    <w:tbl>
      <w:tblPr>
        <w:tblW w:w="0" w:type="auto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EC31E6" w:rsidRPr="00400051" w:rsidTr="00400051">
        <w:tc>
          <w:tcPr>
            <w:tcW w:w="4320" w:type="dxa"/>
          </w:tcPr>
          <w:p w:rsidR="00EC31E6" w:rsidRPr="00400051" w:rsidRDefault="004000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0051">
              <w:rPr>
                <w:rFonts w:ascii="Times New Roman" w:hAnsi="Times New Roman" w:cs="Times New Roman"/>
                <w:b/>
                <w:sz w:val="24"/>
                <w:szCs w:val="24"/>
              </w:rPr>
              <w:t>Functionality</w:t>
            </w:r>
          </w:p>
        </w:tc>
        <w:tc>
          <w:tcPr>
            <w:tcW w:w="4320" w:type="dxa"/>
          </w:tcPr>
          <w:p w:rsidR="00EC31E6" w:rsidRPr="00400051" w:rsidRDefault="004000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0051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EC31E6" w:rsidRPr="00400051" w:rsidTr="00400051">
        <w:tc>
          <w:tcPr>
            <w:tcW w:w="4320" w:type="dxa"/>
          </w:tcPr>
          <w:p w:rsidR="00EC31E6" w:rsidRPr="00400051" w:rsidRDefault="004000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0051">
              <w:rPr>
                <w:rFonts w:ascii="Times New Roman" w:hAnsi="Times New Roman" w:cs="Times New Roman"/>
                <w:sz w:val="24"/>
                <w:szCs w:val="24"/>
              </w:rPr>
              <w:t>PO Fe</w:t>
            </w:r>
            <w:r w:rsidRPr="00400051">
              <w:rPr>
                <w:rFonts w:ascii="Times New Roman" w:hAnsi="Times New Roman" w:cs="Times New Roman"/>
                <w:sz w:val="24"/>
                <w:szCs w:val="24"/>
              </w:rPr>
              <w:t>tching</w:t>
            </w:r>
          </w:p>
        </w:tc>
        <w:tc>
          <w:tcPr>
            <w:tcW w:w="4320" w:type="dxa"/>
          </w:tcPr>
          <w:p w:rsidR="00EC31E6" w:rsidRPr="00400051" w:rsidRDefault="004000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0051">
              <w:rPr>
                <w:rFonts w:ascii="Times New Roman" w:hAnsi="Times New Roman" w:cs="Times New Roman"/>
                <w:sz w:val="24"/>
                <w:szCs w:val="24"/>
              </w:rPr>
              <w:t>Automatically fetches item and financial details from the selected PO.</w:t>
            </w:r>
          </w:p>
        </w:tc>
      </w:tr>
      <w:tr w:rsidR="00EC31E6" w:rsidRPr="00400051" w:rsidTr="00400051">
        <w:tc>
          <w:tcPr>
            <w:tcW w:w="4320" w:type="dxa"/>
          </w:tcPr>
          <w:p w:rsidR="00EC31E6" w:rsidRPr="00400051" w:rsidRDefault="004000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0051">
              <w:rPr>
                <w:rFonts w:ascii="Times New Roman" w:hAnsi="Times New Roman" w:cs="Times New Roman"/>
                <w:sz w:val="24"/>
                <w:szCs w:val="24"/>
              </w:rPr>
              <w:t>Editable Qty/Amount</w:t>
            </w:r>
          </w:p>
        </w:tc>
        <w:tc>
          <w:tcPr>
            <w:tcW w:w="4320" w:type="dxa"/>
          </w:tcPr>
          <w:p w:rsidR="00EC31E6" w:rsidRPr="00400051" w:rsidRDefault="004000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0051">
              <w:rPr>
                <w:rFonts w:ascii="Times New Roman" w:hAnsi="Times New Roman" w:cs="Times New Roman"/>
                <w:sz w:val="24"/>
                <w:szCs w:val="24"/>
              </w:rPr>
              <w:t>Received quantity is editable. Amount recalculates dynamically based on the quantity.</w:t>
            </w:r>
          </w:p>
        </w:tc>
      </w:tr>
      <w:tr w:rsidR="00EC31E6" w:rsidRPr="00400051" w:rsidTr="00400051">
        <w:tc>
          <w:tcPr>
            <w:tcW w:w="4320" w:type="dxa"/>
          </w:tcPr>
          <w:p w:rsidR="00EC31E6" w:rsidRPr="00400051" w:rsidRDefault="004000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0051">
              <w:rPr>
                <w:rFonts w:ascii="Times New Roman" w:hAnsi="Times New Roman" w:cs="Times New Roman"/>
                <w:sz w:val="24"/>
                <w:szCs w:val="24"/>
              </w:rPr>
              <w:t>Tax and Charges</w:t>
            </w:r>
          </w:p>
        </w:tc>
        <w:tc>
          <w:tcPr>
            <w:tcW w:w="4320" w:type="dxa"/>
          </w:tcPr>
          <w:p w:rsidR="00EC31E6" w:rsidRPr="00400051" w:rsidRDefault="004000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0051">
              <w:rPr>
                <w:rFonts w:ascii="Times New Roman" w:hAnsi="Times New Roman" w:cs="Times New Roman"/>
                <w:sz w:val="24"/>
                <w:szCs w:val="24"/>
              </w:rPr>
              <w:t>Freight, PAF, Other Tax, Round-Off, and their GST comp</w:t>
            </w:r>
            <w:r w:rsidRPr="00400051">
              <w:rPr>
                <w:rFonts w:ascii="Times New Roman" w:hAnsi="Times New Roman" w:cs="Times New Roman"/>
                <w:sz w:val="24"/>
                <w:szCs w:val="24"/>
              </w:rPr>
              <w:t>onents are fetched from the PO and can be edited.</w:t>
            </w:r>
          </w:p>
        </w:tc>
      </w:tr>
      <w:tr w:rsidR="00EC31E6" w:rsidRPr="00400051" w:rsidTr="00400051">
        <w:tc>
          <w:tcPr>
            <w:tcW w:w="4320" w:type="dxa"/>
          </w:tcPr>
          <w:p w:rsidR="00EC31E6" w:rsidRPr="00400051" w:rsidRDefault="004000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0051">
              <w:rPr>
                <w:rFonts w:ascii="Times New Roman" w:hAnsi="Times New Roman" w:cs="Times New Roman"/>
                <w:sz w:val="24"/>
                <w:szCs w:val="24"/>
              </w:rPr>
              <w:t>GRN Number</w:t>
            </w:r>
          </w:p>
        </w:tc>
        <w:tc>
          <w:tcPr>
            <w:tcW w:w="4320" w:type="dxa"/>
          </w:tcPr>
          <w:p w:rsidR="00EC31E6" w:rsidRPr="00400051" w:rsidRDefault="004000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0051">
              <w:rPr>
                <w:rFonts w:ascii="Times New Roman" w:hAnsi="Times New Roman" w:cs="Times New Roman"/>
                <w:sz w:val="24"/>
                <w:szCs w:val="24"/>
              </w:rPr>
              <w:t>A unique GRN number is generated upon successful submission.</w:t>
            </w:r>
          </w:p>
        </w:tc>
      </w:tr>
      <w:tr w:rsidR="00EC31E6" w:rsidRPr="00400051" w:rsidTr="00400051">
        <w:tc>
          <w:tcPr>
            <w:tcW w:w="4320" w:type="dxa"/>
          </w:tcPr>
          <w:p w:rsidR="00EC31E6" w:rsidRPr="00400051" w:rsidRDefault="004000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0051">
              <w:rPr>
                <w:rFonts w:ascii="Times New Roman" w:hAnsi="Times New Roman" w:cs="Times New Roman"/>
                <w:sz w:val="24"/>
                <w:szCs w:val="24"/>
              </w:rPr>
              <w:t>Document Upload</w:t>
            </w:r>
          </w:p>
        </w:tc>
        <w:tc>
          <w:tcPr>
            <w:tcW w:w="4320" w:type="dxa"/>
          </w:tcPr>
          <w:p w:rsidR="00EC31E6" w:rsidRPr="00400051" w:rsidRDefault="004000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0051">
              <w:rPr>
                <w:rFonts w:ascii="Times New Roman" w:hAnsi="Times New Roman" w:cs="Times New Roman"/>
                <w:sz w:val="24"/>
                <w:szCs w:val="24"/>
              </w:rPr>
              <w:t xml:space="preserve">Users can attach multiple documents (images, PDFs, Word, Excel, </w:t>
            </w:r>
            <w:proofErr w:type="gramStart"/>
            <w:r w:rsidRPr="00400051">
              <w:rPr>
                <w:rFonts w:ascii="Times New Roman" w:hAnsi="Times New Roman" w:cs="Times New Roman"/>
                <w:sz w:val="24"/>
                <w:szCs w:val="24"/>
              </w:rPr>
              <w:t>TXT</w:t>
            </w:r>
            <w:proofErr w:type="gramEnd"/>
            <w:r w:rsidRPr="00400051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EC31E6" w:rsidRPr="00400051" w:rsidTr="00400051">
        <w:tc>
          <w:tcPr>
            <w:tcW w:w="4320" w:type="dxa"/>
          </w:tcPr>
          <w:p w:rsidR="00EC31E6" w:rsidRPr="00400051" w:rsidRDefault="004000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0051">
              <w:rPr>
                <w:rFonts w:ascii="Times New Roman" w:hAnsi="Times New Roman" w:cs="Times New Roman"/>
                <w:sz w:val="24"/>
                <w:szCs w:val="24"/>
              </w:rPr>
              <w:t>Validation</w:t>
            </w:r>
          </w:p>
        </w:tc>
        <w:tc>
          <w:tcPr>
            <w:tcW w:w="4320" w:type="dxa"/>
          </w:tcPr>
          <w:p w:rsidR="00EC31E6" w:rsidRPr="00400051" w:rsidRDefault="004000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0051">
              <w:rPr>
                <w:rFonts w:ascii="Times New Roman" w:hAnsi="Times New Roman" w:cs="Times New Roman"/>
                <w:sz w:val="24"/>
                <w:szCs w:val="24"/>
              </w:rPr>
              <w:t>Both Document Type and File Upload</w:t>
            </w:r>
            <w:r w:rsidRPr="00400051">
              <w:rPr>
                <w:rFonts w:ascii="Times New Roman" w:hAnsi="Times New Roman" w:cs="Times New Roman"/>
                <w:sz w:val="24"/>
                <w:szCs w:val="24"/>
              </w:rPr>
              <w:t xml:space="preserve"> are mandatory for submission.</w:t>
            </w:r>
          </w:p>
        </w:tc>
      </w:tr>
      <w:tr w:rsidR="00EC31E6" w:rsidRPr="00400051" w:rsidTr="00400051">
        <w:tc>
          <w:tcPr>
            <w:tcW w:w="4320" w:type="dxa"/>
          </w:tcPr>
          <w:p w:rsidR="00EC31E6" w:rsidRPr="00400051" w:rsidRDefault="004000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005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Delete Function</w:t>
            </w:r>
          </w:p>
        </w:tc>
        <w:tc>
          <w:tcPr>
            <w:tcW w:w="4320" w:type="dxa"/>
          </w:tcPr>
          <w:p w:rsidR="00EC31E6" w:rsidRPr="00400051" w:rsidRDefault="004000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0051">
              <w:rPr>
                <w:rFonts w:ascii="Times New Roman" w:hAnsi="Times New Roman" w:cs="Times New Roman"/>
                <w:sz w:val="24"/>
                <w:szCs w:val="24"/>
              </w:rPr>
              <w:t>Users can delete uploaded documents before submission.</w:t>
            </w:r>
          </w:p>
        </w:tc>
      </w:tr>
    </w:tbl>
    <w:p w:rsidR="00EC31E6" w:rsidRPr="00400051" w:rsidRDefault="00EC31E6">
      <w:pPr>
        <w:rPr>
          <w:rFonts w:ascii="Times New Roman" w:hAnsi="Times New Roman" w:cs="Times New Roman"/>
        </w:rPr>
      </w:pPr>
    </w:p>
    <w:p w:rsidR="00EC31E6" w:rsidRPr="00400051" w:rsidRDefault="00400051">
      <w:pPr>
        <w:pStyle w:val="Heading2"/>
        <w:rPr>
          <w:rFonts w:ascii="Times New Roman" w:hAnsi="Times New Roman" w:cs="Times New Roman"/>
        </w:rPr>
      </w:pPr>
      <w:r w:rsidRPr="00400051">
        <w:rPr>
          <w:rFonts w:ascii="Segoe UI Symbol" w:hAnsi="Segoe UI Symbol" w:cs="Segoe UI Symbol"/>
        </w:rPr>
        <w:t>🔹</w:t>
      </w:r>
      <w:r w:rsidRPr="00400051">
        <w:rPr>
          <w:rFonts w:ascii="Times New Roman" w:hAnsi="Times New Roman" w:cs="Times New Roman"/>
        </w:rPr>
        <w:t xml:space="preserve"> GRN Approval Modules (Level 1 &amp; Level 2)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EC31E6" w:rsidRPr="00400051">
        <w:tc>
          <w:tcPr>
            <w:tcW w:w="4320" w:type="dxa"/>
          </w:tcPr>
          <w:p w:rsidR="00EC31E6" w:rsidRPr="00400051" w:rsidRDefault="004000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0051">
              <w:rPr>
                <w:rFonts w:ascii="Times New Roman" w:hAnsi="Times New Roman" w:cs="Times New Roman"/>
                <w:b/>
                <w:sz w:val="24"/>
                <w:szCs w:val="24"/>
              </w:rPr>
              <w:t>Functionality</w:t>
            </w:r>
          </w:p>
        </w:tc>
        <w:tc>
          <w:tcPr>
            <w:tcW w:w="4320" w:type="dxa"/>
          </w:tcPr>
          <w:p w:rsidR="00EC31E6" w:rsidRPr="00400051" w:rsidRDefault="004000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0051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EC31E6" w:rsidRPr="00400051">
        <w:tc>
          <w:tcPr>
            <w:tcW w:w="4320" w:type="dxa"/>
          </w:tcPr>
          <w:p w:rsidR="00EC31E6" w:rsidRPr="00400051" w:rsidRDefault="004000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0051">
              <w:rPr>
                <w:rFonts w:ascii="Times New Roman" w:hAnsi="Times New Roman" w:cs="Times New Roman"/>
                <w:sz w:val="24"/>
                <w:szCs w:val="24"/>
              </w:rPr>
              <w:t>Document View Only</w:t>
            </w:r>
          </w:p>
        </w:tc>
        <w:tc>
          <w:tcPr>
            <w:tcW w:w="4320" w:type="dxa"/>
          </w:tcPr>
          <w:p w:rsidR="00EC31E6" w:rsidRPr="00400051" w:rsidRDefault="004000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0051">
              <w:rPr>
                <w:rFonts w:ascii="Times New Roman" w:hAnsi="Times New Roman" w:cs="Times New Roman"/>
                <w:sz w:val="24"/>
                <w:szCs w:val="24"/>
              </w:rPr>
              <w:t>Uploaded documents are visible in both approval levels, but n</w:t>
            </w:r>
            <w:r w:rsidRPr="00400051">
              <w:rPr>
                <w:rFonts w:ascii="Times New Roman" w:hAnsi="Times New Roman" w:cs="Times New Roman"/>
                <w:sz w:val="24"/>
                <w:szCs w:val="24"/>
              </w:rPr>
              <w:t>ot editable or deletable.</w:t>
            </w:r>
          </w:p>
        </w:tc>
      </w:tr>
      <w:tr w:rsidR="00EC31E6" w:rsidRPr="00400051">
        <w:tc>
          <w:tcPr>
            <w:tcW w:w="4320" w:type="dxa"/>
          </w:tcPr>
          <w:p w:rsidR="00EC31E6" w:rsidRPr="00400051" w:rsidRDefault="004000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0051">
              <w:rPr>
                <w:rFonts w:ascii="Times New Roman" w:hAnsi="Times New Roman" w:cs="Times New Roman"/>
                <w:sz w:val="24"/>
                <w:szCs w:val="24"/>
              </w:rPr>
              <w:t>Approval Status</w:t>
            </w:r>
          </w:p>
        </w:tc>
        <w:tc>
          <w:tcPr>
            <w:tcW w:w="4320" w:type="dxa"/>
          </w:tcPr>
          <w:p w:rsidR="00EC31E6" w:rsidRPr="00400051" w:rsidRDefault="004000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0051">
              <w:rPr>
                <w:rFonts w:ascii="Times New Roman" w:hAnsi="Times New Roman" w:cs="Times New Roman"/>
                <w:sz w:val="24"/>
                <w:szCs w:val="24"/>
              </w:rPr>
              <w:t>Approvers can approve or reject with remarks.</w:t>
            </w:r>
          </w:p>
        </w:tc>
      </w:tr>
      <w:tr w:rsidR="00EC31E6" w:rsidRPr="00400051">
        <w:tc>
          <w:tcPr>
            <w:tcW w:w="4320" w:type="dxa"/>
          </w:tcPr>
          <w:p w:rsidR="00EC31E6" w:rsidRPr="00400051" w:rsidRDefault="004000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0051">
              <w:rPr>
                <w:rFonts w:ascii="Times New Roman" w:hAnsi="Times New Roman" w:cs="Times New Roman"/>
                <w:sz w:val="24"/>
                <w:szCs w:val="24"/>
              </w:rPr>
              <w:t>Rollback Handling</w:t>
            </w:r>
          </w:p>
        </w:tc>
        <w:tc>
          <w:tcPr>
            <w:tcW w:w="4320" w:type="dxa"/>
          </w:tcPr>
          <w:p w:rsidR="00EC31E6" w:rsidRPr="00400051" w:rsidRDefault="004000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0051">
              <w:rPr>
                <w:rFonts w:ascii="Times New Roman" w:hAnsi="Times New Roman" w:cs="Times New Roman"/>
                <w:sz w:val="24"/>
                <w:szCs w:val="24"/>
              </w:rPr>
              <w:t>On rejection, the GRN moves back to the previous level (Level 2 → Level 1 → GRN).</w:t>
            </w:r>
          </w:p>
        </w:tc>
      </w:tr>
      <w:tr w:rsidR="00EC31E6" w:rsidRPr="00400051">
        <w:tc>
          <w:tcPr>
            <w:tcW w:w="4320" w:type="dxa"/>
          </w:tcPr>
          <w:p w:rsidR="00EC31E6" w:rsidRPr="00400051" w:rsidRDefault="004000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0051">
              <w:rPr>
                <w:rFonts w:ascii="Times New Roman" w:hAnsi="Times New Roman" w:cs="Times New Roman"/>
                <w:sz w:val="24"/>
                <w:szCs w:val="24"/>
              </w:rPr>
              <w:t>Rejection Details</w:t>
            </w:r>
          </w:p>
        </w:tc>
        <w:tc>
          <w:tcPr>
            <w:tcW w:w="4320" w:type="dxa"/>
          </w:tcPr>
          <w:p w:rsidR="00EC31E6" w:rsidRPr="00400051" w:rsidRDefault="004000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0051">
              <w:rPr>
                <w:rFonts w:ascii="Times New Roman" w:hAnsi="Times New Roman" w:cs="Times New Roman"/>
                <w:sz w:val="24"/>
                <w:szCs w:val="24"/>
              </w:rPr>
              <w:t xml:space="preserve">Rejection remarks are visible at each rollback </w:t>
            </w:r>
            <w:r w:rsidRPr="00400051">
              <w:rPr>
                <w:rFonts w:ascii="Times New Roman" w:hAnsi="Times New Roman" w:cs="Times New Roman"/>
                <w:sz w:val="24"/>
                <w:szCs w:val="24"/>
              </w:rPr>
              <w:t>stage. Level 2 also shows Level 1 remarks.</w:t>
            </w:r>
          </w:p>
        </w:tc>
      </w:tr>
    </w:tbl>
    <w:p w:rsidR="00EC31E6" w:rsidRPr="00400051" w:rsidRDefault="00EC31E6">
      <w:pPr>
        <w:rPr>
          <w:rFonts w:ascii="Times New Roman" w:hAnsi="Times New Roman" w:cs="Times New Roman"/>
        </w:rPr>
      </w:pPr>
    </w:p>
    <w:p w:rsidR="00EC31E6" w:rsidRPr="00400051" w:rsidRDefault="00400051">
      <w:pPr>
        <w:pStyle w:val="Heading1"/>
        <w:rPr>
          <w:rFonts w:ascii="Times New Roman" w:hAnsi="Times New Roman" w:cs="Times New Roman"/>
        </w:rPr>
      </w:pPr>
      <w:r w:rsidRPr="00400051">
        <w:rPr>
          <w:rFonts w:ascii="Segoe UI Symbol" w:hAnsi="Segoe UI Symbol" w:cs="Segoe UI Symbol"/>
        </w:rPr>
        <w:t>🖊</w:t>
      </w:r>
      <w:r w:rsidRPr="00400051">
        <w:rPr>
          <w:rFonts w:ascii="Times New Roman" w:hAnsi="Times New Roman" w:cs="Times New Roman"/>
        </w:rPr>
        <w:t>️</w:t>
      </w:r>
      <w:r w:rsidRPr="00400051">
        <w:rPr>
          <w:rFonts w:ascii="Times New Roman" w:hAnsi="Times New Roman" w:cs="Times New Roman"/>
        </w:rPr>
        <w:t xml:space="preserve"> Your Acknowledgment</w:t>
      </w:r>
    </w:p>
    <w:p w:rsidR="00EC31E6" w:rsidRPr="00400051" w:rsidRDefault="00400051">
      <w:pPr>
        <w:rPr>
          <w:rFonts w:ascii="Times New Roman" w:hAnsi="Times New Roman" w:cs="Times New Roman"/>
          <w:sz w:val="24"/>
          <w:szCs w:val="24"/>
        </w:rPr>
      </w:pPr>
      <w:r w:rsidRPr="00400051">
        <w:rPr>
          <w:rFonts w:ascii="Times New Roman" w:hAnsi="Times New Roman" w:cs="Times New Roman"/>
          <w:b/>
          <w:sz w:val="24"/>
          <w:szCs w:val="24"/>
        </w:rPr>
        <w:t>You acknowledge that the GRN and GRN Approval modules</w:t>
      </w:r>
      <w:proofErr w:type="gramStart"/>
      <w:r w:rsidRPr="00400051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400051">
        <w:rPr>
          <w:rFonts w:ascii="Times New Roman" w:hAnsi="Times New Roman" w:cs="Times New Roman"/>
          <w:b/>
          <w:sz w:val="24"/>
          <w:szCs w:val="24"/>
        </w:rPr>
        <w:br/>
      </w:r>
      <w:r w:rsidRPr="00400051">
        <w:rPr>
          <w:rFonts w:ascii="Times New Roman" w:hAnsi="Times New Roman" w:cs="Times New Roman"/>
          <w:sz w:val="24"/>
          <w:szCs w:val="24"/>
        </w:rPr>
        <w:t>- Ensure seamless integration with PO for auto-fetching items and charges.</w:t>
      </w:r>
      <w:r w:rsidRPr="00400051">
        <w:rPr>
          <w:rFonts w:ascii="Times New Roman" w:hAnsi="Times New Roman" w:cs="Times New Roman"/>
          <w:sz w:val="24"/>
          <w:szCs w:val="24"/>
        </w:rPr>
        <w:br/>
        <w:t xml:space="preserve">- Allow controlled editing of received quantities and </w:t>
      </w:r>
      <w:r w:rsidRPr="00400051">
        <w:rPr>
          <w:rFonts w:ascii="Times New Roman" w:hAnsi="Times New Roman" w:cs="Times New Roman"/>
          <w:sz w:val="24"/>
          <w:szCs w:val="24"/>
        </w:rPr>
        <w:t>amounts.</w:t>
      </w:r>
      <w:r w:rsidRPr="00400051">
        <w:rPr>
          <w:rFonts w:ascii="Times New Roman" w:hAnsi="Times New Roman" w:cs="Times New Roman"/>
          <w:sz w:val="24"/>
          <w:szCs w:val="24"/>
        </w:rPr>
        <w:br/>
        <w:t>- Provide a structured and auditable document upload mechanism.</w:t>
      </w:r>
      <w:r w:rsidRPr="00400051">
        <w:rPr>
          <w:rFonts w:ascii="Times New Roman" w:hAnsi="Times New Roman" w:cs="Times New Roman"/>
          <w:sz w:val="24"/>
          <w:szCs w:val="24"/>
        </w:rPr>
        <w:br/>
        <w:t>- Enable layered approvals with proper rollback and comment tracking.</w:t>
      </w:r>
      <w:r w:rsidRPr="00400051">
        <w:rPr>
          <w:rFonts w:ascii="Times New Roman" w:hAnsi="Times New Roman" w:cs="Times New Roman"/>
          <w:sz w:val="24"/>
          <w:szCs w:val="24"/>
        </w:rPr>
        <w:br/>
        <w:t>- Restrict upload actions only to GRN level, ensuring data integrity.</w:t>
      </w:r>
    </w:p>
    <w:p w:rsidR="00EC31E6" w:rsidRPr="00400051" w:rsidRDefault="00EC31E6">
      <w:pPr>
        <w:rPr>
          <w:rFonts w:ascii="Times New Roman" w:hAnsi="Times New Roman" w:cs="Times New Roman"/>
        </w:rPr>
      </w:pPr>
    </w:p>
    <w:p w:rsidR="00EC31E6" w:rsidRPr="00400051" w:rsidRDefault="00400051">
      <w:pPr>
        <w:pStyle w:val="Heading1"/>
        <w:rPr>
          <w:rFonts w:ascii="Times New Roman" w:hAnsi="Times New Roman" w:cs="Times New Roman"/>
        </w:rPr>
      </w:pPr>
      <w:r w:rsidRPr="00400051">
        <w:rPr>
          <w:rFonts w:ascii="Segoe UI Symbol" w:hAnsi="Segoe UI Symbol" w:cs="Segoe UI Symbol"/>
        </w:rPr>
        <w:t>📄</w:t>
      </w:r>
      <w:r w:rsidRPr="00400051">
        <w:rPr>
          <w:rFonts w:ascii="Times New Roman" w:hAnsi="Times New Roman" w:cs="Times New Roman"/>
        </w:rPr>
        <w:t xml:space="preserve"> Client Signature Section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EC31E6" w:rsidRPr="00400051">
        <w:tc>
          <w:tcPr>
            <w:tcW w:w="2880" w:type="dxa"/>
          </w:tcPr>
          <w:p w:rsidR="00EC31E6" w:rsidRPr="00400051" w:rsidRDefault="004000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0051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880" w:type="dxa"/>
          </w:tcPr>
          <w:p w:rsidR="00EC31E6" w:rsidRPr="00400051" w:rsidRDefault="004000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0051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880" w:type="dxa"/>
          </w:tcPr>
          <w:p w:rsidR="00EC31E6" w:rsidRPr="00400051" w:rsidRDefault="004000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0051">
              <w:rPr>
                <w:rFonts w:ascii="Times New Roman" w:hAnsi="Times New Roman" w:cs="Times New Roman"/>
                <w:sz w:val="24"/>
                <w:szCs w:val="24"/>
              </w:rPr>
              <w:t>Sign</w:t>
            </w:r>
            <w:r w:rsidRPr="00400051">
              <w:rPr>
                <w:rFonts w:ascii="Times New Roman" w:hAnsi="Times New Roman" w:cs="Times New Roman"/>
                <w:sz w:val="24"/>
                <w:szCs w:val="24"/>
              </w:rPr>
              <w:t>ature</w:t>
            </w:r>
          </w:p>
        </w:tc>
      </w:tr>
      <w:tr w:rsidR="00EC31E6" w:rsidRPr="00400051">
        <w:tc>
          <w:tcPr>
            <w:tcW w:w="2880" w:type="dxa"/>
          </w:tcPr>
          <w:p w:rsidR="00EC31E6" w:rsidRPr="00400051" w:rsidRDefault="004000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0051">
              <w:rPr>
                <w:rFonts w:ascii="Times New Roman" w:hAnsi="Times New Roman" w:cs="Times New Roman"/>
                <w:sz w:val="24"/>
                <w:szCs w:val="24"/>
              </w:rPr>
              <w:t>Megha Ma’am</w:t>
            </w:r>
          </w:p>
        </w:tc>
        <w:tc>
          <w:tcPr>
            <w:tcW w:w="2880" w:type="dxa"/>
          </w:tcPr>
          <w:p w:rsidR="00EC31E6" w:rsidRPr="00400051" w:rsidRDefault="00EC31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:rsidR="00EC31E6" w:rsidRPr="00400051" w:rsidRDefault="00EC31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C31E6" w:rsidRPr="00400051" w:rsidRDefault="00EC31E6">
      <w:pPr>
        <w:rPr>
          <w:rFonts w:ascii="Times New Roman" w:hAnsi="Times New Roman" w:cs="Times New Roman"/>
        </w:rPr>
      </w:pPr>
    </w:p>
    <w:p w:rsidR="00EC31E6" w:rsidRPr="00400051" w:rsidRDefault="00400051">
      <w:pPr>
        <w:rPr>
          <w:rFonts w:ascii="Times New Roman" w:hAnsi="Times New Roman" w:cs="Times New Roman"/>
          <w:sz w:val="24"/>
          <w:szCs w:val="24"/>
        </w:rPr>
      </w:pPr>
      <w:r w:rsidRPr="00400051">
        <w:rPr>
          <w:rFonts w:ascii="Times New Roman" w:hAnsi="Times New Roman" w:cs="Times New Roman"/>
          <w:sz w:val="24"/>
          <w:szCs w:val="24"/>
        </w:rPr>
        <w:t>Thank you for your collaboration, trust, and continued support.</w:t>
      </w:r>
    </w:p>
    <w:p w:rsidR="00EC31E6" w:rsidRPr="00400051" w:rsidRDefault="00EC31E6">
      <w:pPr>
        <w:rPr>
          <w:rFonts w:ascii="Times New Roman" w:hAnsi="Times New Roman" w:cs="Times New Roman"/>
        </w:rPr>
      </w:pPr>
    </w:p>
    <w:p w:rsidR="00EC31E6" w:rsidRPr="00400051" w:rsidRDefault="00400051">
      <w:pPr>
        <w:rPr>
          <w:rFonts w:ascii="Times New Roman" w:hAnsi="Times New Roman" w:cs="Times New Roman"/>
        </w:rPr>
      </w:pPr>
      <w:r w:rsidRPr="00400051">
        <w:rPr>
          <w:rFonts w:ascii="Times New Roman" w:hAnsi="Times New Roman" w:cs="Times New Roman"/>
        </w:rPr>
        <w:lastRenderedPageBreak/>
        <w:t>Warm regards,</w:t>
      </w:r>
      <w:r w:rsidRPr="00400051">
        <w:rPr>
          <w:rFonts w:ascii="Times New Roman" w:hAnsi="Times New Roman" w:cs="Times New Roman"/>
        </w:rPr>
        <w:br/>
        <w:t>Suswin</w:t>
      </w:r>
    </w:p>
    <w:sectPr w:rsidR="00EC31E6" w:rsidRPr="0040005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00051"/>
    <w:rsid w:val="00AA1D8D"/>
    <w:rsid w:val="00B47730"/>
    <w:rsid w:val="00CB0664"/>
    <w:rsid w:val="00EC31E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E15EAD0-E4FC-46FE-B18C-04C839AEF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0BAF53E-C215-447C-AAE1-009D46C73F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2144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USER</cp:lastModifiedBy>
  <cp:revision>2</cp:revision>
  <dcterms:created xsi:type="dcterms:W3CDTF">2013-12-23T23:15:00Z</dcterms:created>
  <dcterms:modified xsi:type="dcterms:W3CDTF">2025-07-25T12:52:00Z</dcterms:modified>
  <cp:category/>
</cp:coreProperties>
</file>