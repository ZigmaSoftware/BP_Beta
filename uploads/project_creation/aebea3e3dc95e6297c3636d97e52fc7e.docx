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4BF" w:rsidRDefault="0004565D">
      <w:pPr>
        <w:pStyle w:val="Title"/>
      </w:pPr>
      <w:r>
        <w:t>IWMS Procurement Comparison Dossier</w:t>
      </w:r>
    </w:p>
    <w:p w:rsidR="009B34BF" w:rsidRDefault="0004565D">
      <w:r>
        <w:t>CIIF 2025 Exhibitors vs Alibaba Equivalents</w:t>
      </w:r>
      <w:r>
        <w:br/>
      </w:r>
    </w:p>
    <w:p w:rsidR="009B34BF" w:rsidRDefault="0004565D">
      <w:r>
        <w:t>Prepared by: Zigma Global Environ Solutions</w:t>
      </w:r>
    </w:p>
    <w:p w:rsidR="009B34BF" w:rsidRDefault="0004565D">
      <w:pPr>
        <w:pStyle w:val="Heading1"/>
      </w:pPr>
      <w:r>
        <w:t>Smart Bins – Ultrasonic Sensors</w:t>
      </w:r>
    </w:p>
    <w:p w:rsidR="009B34BF" w:rsidRDefault="0004565D">
      <w:r>
        <w:t>Top 5 CIIF Companies: Honeywell, BYD, Envision, CECEP, SUEZ NWS</w:t>
      </w:r>
    </w:p>
    <w:p w:rsidR="009B34BF" w:rsidRDefault="0004565D">
      <w:r>
        <w:t>Alibaba Equivalent: Alibaba LoRaWAN/NB-IoT ultrasonic bin sensor (US$75–140)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B34BF" w:rsidTr="0004565D">
        <w:tc>
          <w:tcPr>
            <w:tcW w:w="2880" w:type="dxa"/>
          </w:tcPr>
          <w:p w:rsidR="009B34BF" w:rsidRDefault="0004565D">
            <w:r>
              <w:t>Specification</w:t>
            </w:r>
          </w:p>
        </w:tc>
        <w:tc>
          <w:tcPr>
            <w:tcW w:w="2880" w:type="dxa"/>
          </w:tcPr>
          <w:p w:rsidR="009B34BF" w:rsidRDefault="0004565D">
            <w:r>
              <w:t>CIIF Companies (Typical Product)</w:t>
            </w:r>
          </w:p>
        </w:tc>
        <w:tc>
          <w:tcPr>
            <w:tcW w:w="2880" w:type="dxa"/>
          </w:tcPr>
          <w:p w:rsidR="009B34BF" w:rsidRDefault="0004565D">
            <w:r>
              <w:t>Alibaba Equivalent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Resolution / Type</w:t>
            </w:r>
          </w:p>
        </w:tc>
        <w:tc>
          <w:tcPr>
            <w:tcW w:w="2880" w:type="dxa"/>
          </w:tcPr>
          <w:p w:rsidR="009B34BF" w:rsidRDefault="0004565D">
            <w:r>
              <w:t>Enterprise sensors with IP67/68, 5+ yr battery</w:t>
            </w:r>
          </w:p>
        </w:tc>
        <w:tc>
          <w:tcPr>
            <w:tcW w:w="2880" w:type="dxa"/>
          </w:tcPr>
          <w:p w:rsidR="009B34BF" w:rsidRDefault="0004565D">
            <w:r>
              <w:t>Ultrasonic IP67/68 with tilt/flame detection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Comms</w:t>
            </w:r>
          </w:p>
        </w:tc>
        <w:tc>
          <w:tcPr>
            <w:tcW w:w="2880" w:type="dxa"/>
          </w:tcPr>
          <w:p w:rsidR="009B34BF" w:rsidRDefault="0004565D">
            <w:r>
              <w:t>LoRaWAN/NB-IoT/4G options</w:t>
            </w:r>
          </w:p>
        </w:tc>
        <w:tc>
          <w:tcPr>
            <w:tcW w:w="2880" w:type="dxa"/>
          </w:tcPr>
          <w:p w:rsidR="009B34BF" w:rsidRDefault="0004565D">
            <w:r>
              <w:t>LoRaWAN/NB-IoT/4G depending on SKU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Battery life</w:t>
            </w:r>
          </w:p>
        </w:tc>
        <w:tc>
          <w:tcPr>
            <w:tcW w:w="2880" w:type="dxa"/>
          </w:tcPr>
          <w:p w:rsidR="009B34BF" w:rsidRDefault="0004565D">
            <w:r>
              <w:t>3–5 years (replaceable)</w:t>
            </w:r>
          </w:p>
        </w:tc>
        <w:tc>
          <w:tcPr>
            <w:tcW w:w="2880" w:type="dxa"/>
          </w:tcPr>
          <w:p w:rsidR="009B34BF" w:rsidRDefault="0004565D">
            <w:r>
              <w:t>2–3 years typically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Certifications</w:t>
            </w:r>
          </w:p>
        </w:tc>
        <w:tc>
          <w:tcPr>
            <w:tcW w:w="2880" w:type="dxa"/>
          </w:tcPr>
          <w:p w:rsidR="009B34BF" w:rsidRDefault="0004565D">
            <w:r>
              <w:t>CE/FCC/ROHS</w:t>
            </w:r>
          </w:p>
        </w:tc>
        <w:tc>
          <w:tcPr>
            <w:tcW w:w="2880" w:type="dxa"/>
          </w:tcPr>
          <w:p w:rsidR="009B34BF" w:rsidRDefault="0004565D">
            <w:r>
              <w:t>Often CE only; verify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Price</w:t>
            </w:r>
          </w:p>
        </w:tc>
        <w:tc>
          <w:tcPr>
            <w:tcW w:w="2880" w:type="dxa"/>
          </w:tcPr>
          <w:p w:rsidR="009B34BF" w:rsidRDefault="0004565D">
            <w:r>
              <w:t>Typically &gt;US$150–250</w:t>
            </w:r>
          </w:p>
        </w:tc>
        <w:tc>
          <w:tcPr>
            <w:tcW w:w="2880" w:type="dxa"/>
          </w:tcPr>
          <w:p w:rsidR="009B34BF" w:rsidRDefault="0004565D">
            <w:r>
              <w:t>US$75–140</w:t>
            </w:r>
          </w:p>
        </w:tc>
      </w:tr>
    </w:tbl>
    <w:p w:rsidR="009B34BF" w:rsidRDefault="0004565D">
      <w:r>
        <w:t>Images: Insert product photos of CIIF vendor devices and Alibaba equivalents here.</w:t>
      </w:r>
    </w:p>
    <w:p w:rsidR="009B34BF" w:rsidRDefault="0004565D">
      <w:pPr>
        <w:pStyle w:val="Heading2"/>
      </w:pPr>
      <w:r>
        <w:t>Analysis &amp; Recommendation</w:t>
      </w:r>
    </w:p>
    <w:p w:rsidR="009B34BF" w:rsidRDefault="0004565D">
      <w:r>
        <w:t>Enterprise-grade smart bins offer long warranty and certified ruggedness. Alibaba units are cost-effective for pilots but may lack flame/tilt features or long-term calibration stability.</w:t>
      </w:r>
    </w:p>
    <w:p w:rsidR="009B34BF" w:rsidRDefault="0004565D">
      <w:pPr>
        <w:pStyle w:val="Heading1"/>
      </w:pPr>
      <w:r>
        <w:t>GPS &amp; Fraud Control – Vehicle Tracking</w:t>
      </w:r>
    </w:p>
    <w:p w:rsidR="009B34BF" w:rsidRDefault="0004565D">
      <w:r>
        <w:t>Top 5 CIIF Companies: Siemens, Schneider Electric, ZTE, Huawei, Inspur</w:t>
      </w:r>
    </w:p>
    <w:p w:rsidR="009B34BF" w:rsidRDefault="0004565D">
      <w:r>
        <w:t>Alibaba Equivalent: Alibaba 4G GPS + fuel probe trackers (US$18–60 tracker + US$30–80 probe)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B34BF" w:rsidTr="0004565D">
        <w:tc>
          <w:tcPr>
            <w:tcW w:w="2880" w:type="dxa"/>
          </w:tcPr>
          <w:p w:rsidR="009B34BF" w:rsidRDefault="0004565D">
            <w:r>
              <w:t>Specification</w:t>
            </w:r>
          </w:p>
        </w:tc>
        <w:tc>
          <w:tcPr>
            <w:tcW w:w="2880" w:type="dxa"/>
          </w:tcPr>
          <w:p w:rsidR="009B34BF" w:rsidRDefault="0004565D">
            <w:r>
              <w:t xml:space="preserve">CIIF Companies (Typical </w:t>
            </w:r>
            <w:r>
              <w:lastRenderedPageBreak/>
              <w:t>Product)</w:t>
            </w:r>
          </w:p>
        </w:tc>
        <w:tc>
          <w:tcPr>
            <w:tcW w:w="2880" w:type="dxa"/>
          </w:tcPr>
          <w:p w:rsidR="009B34BF" w:rsidRDefault="0004565D">
            <w:r>
              <w:lastRenderedPageBreak/>
              <w:t>Alibaba Equivalent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GPS frequency</w:t>
            </w:r>
          </w:p>
        </w:tc>
        <w:tc>
          <w:tcPr>
            <w:tcW w:w="2880" w:type="dxa"/>
          </w:tcPr>
          <w:p w:rsidR="009B34BF" w:rsidRDefault="0004565D">
            <w:r>
              <w:t>10 Hz+, CAN/RS-485 vehicle interface</w:t>
            </w:r>
          </w:p>
        </w:tc>
        <w:tc>
          <w:tcPr>
            <w:tcW w:w="2880" w:type="dxa"/>
          </w:tcPr>
          <w:p w:rsidR="009B34BF" w:rsidRDefault="0004565D">
            <w:r>
              <w:t>1–10 Hz, RS-232/485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Fuel monitoring</w:t>
            </w:r>
          </w:p>
        </w:tc>
        <w:tc>
          <w:tcPr>
            <w:tcW w:w="2880" w:type="dxa"/>
          </w:tcPr>
          <w:p w:rsidR="009B34BF" w:rsidRDefault="0004565D">
            <w:r>
              <w:t>Wired probe with anti-siphon</w:t>
            </w:r>
          </w:p>
        </w:tc>
        <w:tc>
          <w:tcPr>
            <w:tcW w:w="2880" w:type="dxa"/>
          </w:tcPr>
          <w:p w:rsidR="009B34BF" w:rsidRDefault="0004565D">
            <w:r>
              <w:t>Probe available, calibration needed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Certifications</w:t>
            </w:r>
          </w:p>
        </w:tc>
        <w:tc>
          <w:tcPr>
            <w:tcW w:w="2880" w:type="dxa"/>
          </w:tcPr>
          <w:p w:rsidR="009B34BF" w:rsidRDefault="0004565D">
            <w:r>
              <w:t>CE/FCC/ROHS, eSIM options</w:t>
            </w:r>
          </w:p>
        </w:tc>
        <w:tc>
          <w:tcPr>
            <w:tcW w:w="2880" w:type="dxa"/>
          </w:tcPr>
          <w:p w:rsidR="009B34BF" w:rsidRDefault="0004565D">
            <w:r>
              <w:t>CE/FCC basic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Analytics</w:t>
            </w:r>
          </w:p>
        </w:tc>
        <w:tc>
          <w:tcPr>
            <w:tcW w:w="2880" w:type="dxa"/>
          </w:tcPr>
          <w:p w:rsidR="009B34BF" w:rsidRDefault="0004565D">
            <w:r>
              <w:t>Fleet dashboards, fraud detection</w:t>
            </w:r>
          </w:p>
        </w:tc>
        <w:tc>
          <w:tcPr>
            <w:tcW w:w="2880" w:type="dxa"/>
          </w:tcPr>
          <w:p w:rsidR="009B34BF" w:rsidRDefault="0004565D">
            <w:r>
              <w:t>Basic tracking; server API optional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Price</w:t>
            </w:r>
          </w:p>
        </w:tc>
        <w:tc>
          <w:tcPr>
            <w:tcW w:w="2880" w:type="dxa"/>
          </w:tcPr>
          <w:p w:rsidR="009B34BF" w:rsidRDefault="0004565D">
            <w:r>
              <w:t>US$100–200+</w:t>
            </w:r>
          </w:p>
        </w:tc>
        <w:tc>
          <w:tcPr>
            <w:tcW w:w="2880" w:type="dxa"/>
          </w:tcPr>
          <w:p w:rsidR="009B34BF" w:rsidRDefault="0004565D">
            <w:r>
              <w:t>US$50–120</w:t>
            </w:r>
          </w:p>
        </w:tc>
      </w:tr>
    </w:tbl>
    <w:p w:rsidR="009B34BF" w:rsidRDefault="0004565D">
      <w:r>
        <w:t>Images: Insert product photos of CIIF vendor devices and Alibaba equivalents here.</w:t>
      </w:r>
    </w:p>
    <w:p w:rsidR="009B34BF" w:rsidRDefault="0004565D">
      <w:pPr>
        <w:pStyle w:val="Heading2"/>
      </w:pPr>
      <w:r>
        <w:t>Analysis &amp; Recommendation</w:t>
      </w:r>
    </w:p>
    <w:p w:rsidR="009B34BF" w:rsidRDefault="0004565D">
      <w:r>
        <w:t>CIIF vendors offer secure fleet-grade integration. Alibaba trackers are inexpensive but require testing for API stability and anti-tamper fuel probes.</w:t>
      </w:r>
    </w:p>
    <w:p w:rsidR="009B34BF" w:rsidRDefault="0004565D">
      <w:pPr>
        <w:pStyle w:val="Heading1"/>
      </w:pPr>
      <w:r>
        <w:t>Weighbridge – Load Cells &amp; Indicators</w:t>
      </w:r>
    </w:p>
    <w:p w:rsidR="009B34BF" w:rsidRDefault="0004565D">
      <w:r>
        <w:t>Top 5 CIIF Companies: Mettler Toledo, Zemic, HBM, Siemens, Schneider</w:t>
      </w:r>
    </w:p>
    <w:p w:rsidR="009B34BF" w:rsidRDefault="0004565D">
      <w:r>
        <w:t>Alibaba Equivalent: Alibaba OIML load cells (US$95–120 each)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B34BF" w:rsidTr="0004565D">
        <w:tc>
          <w:tcPr>
            <w:tcW w:w="2880" w:type="dxa"/>
          </w:tcPr>
          <w:p w:rsidR="009B34BF" w:rsidRDefault="0004565D">
            <w:r>
              <w:t>Specification</w:t>
            </w:r>
          </w:p>
        </w:tc>
        <w:tc>
          <w:tcPr>
            <w:tcW w:w="2880" w:type="dxa"/>
          </w:tcPr>
          <w:p w:rsidR="009B34BF" w:rsidRDefault="0004565D">
            <w:r>
              <w:t>CIIF Companies (Typical Product)</w:t>
            </w:r>
          </w:p>
        </w:tc>
        <w:tc>
          <w:tcPr>
            <w:tcW w:w="2880" w:type="dxa"/>
          </w:tcPr>
          <w:p w:rsidR="009B34BF" w:rsidRDefault="0004565D">
            <w:r>
              <w:t>Alibaba Equivalent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Capacity</w:t>
            </w:r>
          </w:p>
        </w:tc>
        <w:tc>
          <w:tcPr>
            <w:tcW w:w="2880" w:type="dxa"/>
          </w:tcPr>
          <w:p w:rsidR="009B34BF" w:rsidRDefault="0004565D">
            <w:r>
              <w:t>30–40 t per cell</w:t>
            </w:r>
          </w:p>
        </w:tc>
        <w:tc>
          <w:tcPr>
            <w:tcW w:w="2880" w:type="dxa"/>
          </w:tcPr>
          <w:p w:rsidR="009B34BF" w:rsidRDefault="0004565D">
            <w:r>
              <w:t>30–40 t per cell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OIML certification</w:t>
            </w:r>
          </w:p>
        </w:tc>
        <w:tc>
          <w:tcPr>
            <w:tcW w:w="2880" w:type="dxa"/>
          </w:tcPr>
          <w:p w:rsidR="009B34BF" w:rsidRDefault="0004565D">
            <w:r>
              <w:t>Certified, traceable</w:t>
            </w:r>
          </w:p>
        </w:tc>
        <w:tc>
          <w:tcPr>
            <w:tcW w:w="2880" w:type="dxa"/>
          </w:tcPr>
          <w:p w:rsidR="009B34BF" w:rsidRDefault="0004565D">
            <w:r>
              <w:t>Claimed, verify lot#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Ingress protection</w:t>
            </w:r>
          </w:p>
        </w:tc>
        <w:tc>
          <w:tcPr>
            <w:tcW w:w="2880" w:type="dxa"/>
          </w:tcPr>
          <w:p w:rsidR="009B34BF" w:rsidRDefault="0004565D">
            <w:r>
              <w:t>IP68, surge/lighting protection</w:t>
            </w:r>
          </w:p>
        </w:tc>
        <w:tc>
          <w:tcPr>
            <w:tcW w:w="2880" w:type="dxa"/>
          </w:tcPr>
          <w:p w:rsidR="009B34BF" w:rsidRDefault="0004565D">
            <w:r>
              <w:t>IP67/68 basic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Output</w:t>
            </w:r>
          </w:p>
        </w:tc>
        <w:tc>
          <w:tcPr>
            <w:tcW w:w="2880" w:type="dxa"/>
          </w:tcPr>
          <w:p w:rsidR="009B34BF" w:rsidRDefault="0004565D">
            <w:r>
              <w:t>RS-232/Modbus TCP indicators</w:t>
            </w:r>
          </w:p>
        </w:tc>
        <w:tc>
          <w:tcPr>
            <w:tcW w:w="2880" w:type="dxa"/>
          </w:tcPr>
          <w:p w:rsidR="009B34BF" w:rsidRDefault="0004565D">
            <w:r>
              <w:t>Analog/digital, basic RS-232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Price</w:t>
            </w:r>
          </w:p>
        </w:tc>
        <w:tc>
          <w:tcPr>
            <w:tcW w:w="2880" w:type="dxa"/>
          </w:tcPr>
          <w:p w:rsidR="009B34BF" w:rsidRDefault="0004565D">
            <w:r>
              <w:t>US$150–250+</w:t>
            </w:r>
          </w:p>
        </w:tc>
        <w:tc>
          <w:tcPr>
            <w:tcW w:w="2880" w:type="dxa"/>
          </w:tcPr>
          <w:p w:rsidR="009B34BF" w:rsidRDefault="0004565D">
            <w:r>
              <w:t>US$95–120</w:t>
            </w:r>
          </w:p>
        </w:tc>
      </w:tr>
    </w:tbl>
    <w:p w:rsidR="009B34BF" w:rsidRDefault="0004565D">
      <w:r>
        <w:t>Images: Insert product photos of CIIF vendor devices and Alibaba equivalents here.</w:t>
      </w:r>
    </w:p>
    <w:p w:rsidR="009B34BF" w:rsidRDefault="0004565D">
      <w:pPr>
        <w:pStyle w:val="Heading2"/>
      </w:pPr>
      <w:r>
        <w:t>Analysis &amp; Recommendation</w:t>
      </w:r>
    </w:p>
    <w:p w:rsidR="009B34BF" w:rsidRDefault="0004565D">
      <w:r>
        <w:t>CIIF vendors provide compliance-grade metrology. Alibaba units are cheaper but certification authenticity must be verified.</w:t>
      </w:r>
    </w:p>
    <w:p w:rsidR="009B34BF" w:rsidRDefault="0004565D">
      <w:pPr>
        <w:pStyle w:val="Heading1"/>
      </w:pPr>
      <w:r>
        <w:lastRenderedPageBreak/>
        <w:t>Landfill Fire Safety – Thermal Cameras</w:t>
      </w:r>
    </w:p>
    <w:p w:rsidR="009B34BF" w:rsidRDefault="0004565D">
      <w:r>
        <w:t>Top 5 CIIF Companies: Hikvision, Dahua, Honeywell, Huawei, CECEP</w:t>
      </w:r>
    </w:p>
    <w:p w:rsidR="009B34BF" w:rsidRDefault="0004565D">
      <w:r>
        <w:t>Alibaba Equivalent: Alibaba Savgood PTZ bi-spectrum camera (US$5,900–6,400)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B34BF" w:rsidTr="0004565D">
        <w:tc>
          <w:tcPr>
            <w:tcW w:w="2880" w:type="dxa"/>
          </w:tcPr>
          <w:p w:rsidR="009B34BF" w:rsidRDefault="0004565D">
            <w:r>
              <w:t>Specification</w:t>
            </w:r>
          </w:p>
        </w:tc>
        <w:tc>
          <w:tcPr>
            <w:tcW w:w="2880" w:type="dxa"/>
          </w:tcPr>
          <w:p w:rsidR="009B34BF" w:rsidRDefault="0004565D">
            <w:r>
              <w:t>CIIF Companies (Typical Product)</w:t>
            </w:r>
          </w:p>
        </w:tc>
        <w:tc>
          <w:tcPr>
            <w:tcW w:w="2880" w:type="dxa"/>
          </w:tcPr>
          <w:p w:rsidR="009B34BF" w:rsidRDefault="0004565D">
            <w:r>
              <w:t>Alibaba Equivalent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Resolution</w:t>
            </w:r>
          </w:p>
        </w:tc>
        <w:tc>
          <w:tcPr>
            <w:tcW w:w="2880" w:type="dxa"/>
          </w:tcPr>
          <w:p w:rsidR="009B34BF" w:rsidRDefault="0004565D">
            <w:r>
              <w:t>Hikvision 384×288 to 640×512; Dahua 640×512; Honeywell bi-spectrum</w:t>
            </w:r>
          </w:p>
        </w:tc>
        <w:tc>
          <w:tcPr>
            <w:tcW w:w="2880" w:type="dxa"/>
          </w:tcPr>
          <w:p w:rsidR="009B34BF" w:rsidRDefault="0004565D">
            <w:r>
              <w:t>640×512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NETD</w:t>
            </w:r>
          </w:p>
        </w:tc>
        <w:tc>
          <w:tcPr>
            <w:tcW w:w="2880" w:type="dxa"/>
          </w:tcPr>
          <w:p w:rsidR="009B34BF" w:rsidRDefault="0004565D">
            <w:r>
              <w:t>≤35–40 mK (Hikvision/Dahua)</w:t>
            </w:r>
          </w:p>
        </w:tc>
        <w:tc>
          <w:tcPr>
            <w:tcW w:w="2880" w:type="dxa"/>
          </w:tcPr>
          <w:p w:rsidR="009B34BF" w:rsidRDefault="0004565D">
            <w:r>
              <w:t>Not specified (TBD)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Form factor</w:t>
            </w:r>
          </w:p>
        </w:tc>
        <w:tc>
          <w:tcPr>
            <w:tcW w:w="2880" w:type="dxa"/>
          </w:tcPr>
          <w:p w:rsidR="009B34BF" w:rsidRDefault="0004565D">
            <w:r>
              <w:t>Bullets + positioning heads</w:t>
            </w:r>
          </w:p>
        </w:tc>
        <w:tc>
          <w:tcPr>
            <w:tcW w:w="2880" w:type="dxa"/>
          </w:tcPr>
          <w:p w:rsidR="009B34BF" w:rsidRDefault="0004565D">
            <w:r>
              <w:t>PTZ long-range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Analytics</w:t>
            </w:r>
          </w:p>
        </w:tc>
        <w:tc>
          <w:tcPr>
            <w:tcW w:w="2880" w:type="dxa"/>
          </w:tcPr>
          <w:p w:rsidR="009B34BF" w:rsidRDefault="0004565D">
            <w:r>
              <w:t>Fire/smoke detection, temperature alarms</w:t>
            </w:r>
          </w:p>
        </w:tc>
        <w:tc>
          <w:tcPr>
            <w:tcW w:w="2880" w:type="dxa"/>
          </w:tcPr>
          <w:p w:rsidR="009B34BF" w:rsidRDefault="0004565D">
            <w:r>
              <w:t>IVS, EIS; fire analytics TBD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Price</w:t>
            </w:r>
          </w:p>
        </w:tc>
        <w:tc>
          <w:tcPr>
            <w:tcW w:w="2880" w:type="dxa"/>
          </w:tcPr>
          <w:p w:rsidR="009B34BF" w:rsidRDefault="0004565D">
            <w:r>
              <w:t>US$3,000–10,000 depending on SKU</w:t>
            </w:r>
          </w:p>
        </w:tc>
        <w:tc>
          <w:tcPr>
            <w:tcW w:w="2880" w:type="dxa"/>
          </w:tcPr>
          <w:p w:rsidR="009B34BF" w:rsidRDefault="0004565D">
            <w:r>
              <w:t>US$5,900–6,400</w:t>
            </w:r>
          </w:p>
        </w:tc>
      </w:tr>
    </w:tbl>
    <w:p w:rsidR="009B34BF" w:rsidRDefault="0004565D">
      <w:r>
        <w:t>Images: Insert product photos of CIIF vendor devices and Alibaba equivalents here.</w:t>
      </w:r>
    </w:p>
    <w:p w:rsidR="009B34BF" w:rsidRDefault="0004565D">
      <w:pPr>
        <w:pStyle w:val="Heading2"/>
      </w:pPr>
      <w:r>
        <w:t>Analysis &amp; Recommendation</w:t>
      </w:r>
    </w:p>
    <w:p w:rsidR="009B34BF" w:rsidRDefault="0004565D">
      <w:r>
        <w:t>Hikvision/Dahua offer mature fire detection analytics. Honeywell emphasizes enterprise IT hardening. Alibaba PTZ provides long-range coverage at lower cost, but analytics and NETD must be validated.</w:t>
      </w:r>
    </w:p>
    <w:p w:rsidR="009B34BF" w:rsidRDefault="0004565D">
      <w:pPr>
        <w:pStyle w:val="Heading1"/>
      </w:pPr>
      <w:r>
        <w:t>Field Proof – Body Cameras</w:t>
      </w:r>
    </w:p>
    <w:p w:rsidR="009B34BF" w:rsidRDefault="0004565D">
      <w:r>
        <w:t>Top 5 CIIF Companies: Hikvision, Dahua, Huawei, ZTE, Inspur</w:t>
      </w:r>
    </w:p>
    <w:p w:rsidR="009B34BF" w:rsidRDefault="0004565D">
      <w:r>
        <w:t>Alibaba Equivalent: Alibaba 4G body cameras (US$89–200)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B34BF" w:rsidTr="0004565D">
        <w:tc>
          <w:tcPr>
            <w:tcW w:w="2880" w:type="dxa"/>
          </w:tcPr>
          <w:p w:rsidR="009B34BF" w:rsidRDefault="0004565D">
            <w:r>
              <w:t>Specification</w:t>
            </w:r>
          </w:p>
        </w:tc>
        <w:tc>
          <w:tcPr>
            <w:tcW w:w="2880" w:type="dxa"/>
          </w:tcPr>
          <w:p w:rsidR="009B34BF" w:rsidRDefault="0004565D">
            <w:r>
              <w:t>CIIF Companies (Typical Product)</w:t>
            </w:r>
          </w:p>
        </w:tc>
        <w:tc>
          <w:tcPr>
            <w:tcW w:w="2880" w:type="dxa"/>
          </w:tcPr>
          <w:p w:rsidR="009B34BF" w:rsidRDefault="0004565D">
            <w:r>
              <w:t>Alibaba Equivalent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Resolution</w:t>
            </w:r>
          </w:p>
        </w:tc>
        <w:tc>
          <w:tcPr>
            <w:tcW w:w="2880" w:type="dxa"/>
          </w:tcPr>
          <w:p w:rsidR="009B34BF" w:rsidRDefault="0004565D">
            <w:r>
              <w:t>1080p/2K, H.265</w:t>
            </w:r>
          </w:p>
        </w:tc>
        <w:tc>
          <w:tcPr>
            <w:tcW w:w="2880" w:type="dxa"/>
          </w:tcPr>
          <w:p w:rsidR="009B34BF" w:rsidRDefault="0004565D">
            <w:r>
              <w:t>1080p basic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Encryption</w:t>
            </w:r>
          </w:p>
        </w:tc>
        <w:tc>
          <w:tcPr>
            <w:tcW w:w="2880" w:type="dxa"/>
          </w:tcPr>
          <w:p w:rsidR="009B34BF" w:rsidRDefault="0004565D">
            <w:r>
              <w:t>AES-256, watermarking</w:t>
            </w:r>
          </w:p>
        </w:tc>
        <w:tc>
          <w:tcPr>
            <w:tcW w:w="2880" w:type="dxa"/>
          </w:tcPr>
          <w:p w:rsidR="009B34BF" w:rsidRDefault="0004565D">
            <w:r>
              <w:t>Basic or optional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Battery life</w:t>
            </w:r>
          </w:p>
        </w:tc>
        <w:tc>
          <w:tcPr>
            <w:tcW w:w="2880" w:type="dxa"/>
          </w:tcPr>
          <w:p w:rsidR="009B34BF" w:rsidRDefault="0004565D">
            <w:r>
              <w:t>12–14 h continuous</w:t>
            </w:r>
          </w:p>
        </w:tc>
        <w:tc>
          <w:tcPr>
            <w:tcW w:w="2880" w:type="dxa"/>
          </w:tcPr>
          <w:p w:rsidR="009B34BF" w:rsidRDefault="0004565D">
            <w:r>
              <w:t>8–12 h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Chain of custody</w:t>
            </w:r>
          </w:p>
        </w:tc>
        <w:tc>
          <w:tcPr>
            <w:tcW w:w="2880" w:type="dxa"/>
          </w:tcPr>
          <w:p w:rsidR="009B34BF" w:rsidRDefault="0004565D">
            <w:r>
              <w:t xml:space="preserve">Docking stations, CJIS </w:t>
            </w:r>
            <w:r>
              <w:lastRenderedPageBreak/>
              <w:t>features</w:t>
            </w:r>
          </w:p>
        </w:tc>
        <w:tc>
          <w:tcPr>
            <w:tcW w:w="2880" w:type="dxa"/>
          </w:tcPr>
          <w:p w:rsidR="009B34BF" w:rsidRDefault="0004565D">
            <w:r>
              <w:lastRenderedPageBreak/>
              <w:t>Dock optional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Price</w:t>
            </w:r>
          </w:p>
        </w:tc>
        <w:tc>
          <w:tcPr>
            <w:tcW w:w="2880" w:type="dxa"/>
          </w:tcPr>
          <w:p w:rsidR="009B34BF" w:rsidRDefault="0004565D">
            <w:r>
              <w:t>US$250–500+</w:t>
            </w:r>
          </w:p>
        </w:tc>
        <w:tc>
          <w:tcPr>
            <w:tcW w:w="2880" w:type="dxa"/>
          </w:tcPr>
          <w:p w:rsidR="009B34BF" w:rsidRDefault="0004565D">
            <w:r>
              <w:t>US$89–200</w:t>
            </w:r>
          </w:p>
        </w:tc>
      </w:tr>
    </w:tbl>
    <w:p w:rsidR="009B34BF" w:rsidRDefault="0004565D">
      <w:r>
        <w:t>Images: Insert product photos of CIIF vendor devices and Alibaba equivalents here.</w:t>
      </w:r>
    </w:p>
    <w:p w:rsidR="009B34BF" w:rsidRDefault="0004565D">
      <w:pPr>
        <w:pStyle w:val="Heading2"/>
      </w:pPr>
      <w:r>
        <w:t>Analysis &amp; Recommendation</w:t>
      </w:r>
    </w:p>
    <w:p w:rsidR="009B34BF" w:rsidRDefault="0004565D">
      <w:r>
        <w:t>CIIF vendors provide secure, law-enforcement-grade devices. Alibaba options are affordable but may lack audit features or chain-of-custody controls.</w:t>
      </w:r>
    </w:p>
    <w:p w:rsidR="009B34BF" w:rsidRDefault="0004565D">
      <w:pPr>
        <w:pStyle w:val="Heading1"/>
      </w:pPr>
      <w:r>
        <w:t>Collection &amp; Verification – Rugged PDA</w:t>
      </w:r>
    </w:p>
    <w:p w:rsidR="009B34BF" w:rsidRDefault="0004565D">
      <w:r>
        <w:t>Top 5 CIIF Companies: Huawei, ZTE, Inspur, Honeywell, Siemens</w:t>
      </w:r>
    </w:p>
    <w:p w:rsidR="009B34BF" w:rsidRDefault="0004565D">
      <w:r>
        <w:t>Alibaba Equivalent: Alibaba Android PDA scanners (US$230–380)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B34BF" w:rsidTr="0004565D">
        <w:tc>
          <w:tcPr>
            <w:tcW w:w="2880" w:type="dxa"/>
          </w:tcPr>
          <w:p w:rsidR="009B34BF" w:rsidRDefault="0004565D">
            <w:r>
              <w:t>Specification</w:t>
            </w:r>
          </w:p>
        </w:tc>
        <w:tc>
          <w:tcPr>
            <w:tcW w:w="2880" w:type="dxa"/>
          </w:tcPr>
          <w:p w:rsidR="009B34BF" w:rsidRDefault="0004565D">
            <w:r>
              <w:t>CIIF Companies (Typical Product)</w:t>
            </w:r>
          </w:p>
        </w:tc>
        <w:tc>
          <w:tcPr>
            <w:tcW w:w="2880" w:type="dxa"/>
          </w:tcPr>
          <w:p w:rsidR="009B34BF" w:rsidRDefault="0004565D">
            <w:r>
              <w:t>Alibaba Equivalent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OS</w:t>
            </w:r>
          </w:p>
        </w:tc>
        <w:tc>
          <w:tcPr>
            <w:tcW w:w="2880" w:type="dxa"/>
          </w:tcPr>
          <w:p w:rsidR="009B34BF" w:rsidRDefault="0004565D">
            <w:r>
              <w:t>Android 10/11+, GMS certified</w:t>
            </w:r>
          </w:p>
        </w:tc>
        <w:tc>
          <w:tcPr>
            <w:tcW w:w="2880" w:type="dxa"/>
          </w:tcPr>
          <w:p w:rsidR="009B34BF" w:rsidRDefault="0004565D">
            <w:r>
              <w:t>Android 8–11, sometimes uncertified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Ingress protection</w:t>
            </w:r>
          </w:p>
        </w:tc>
        <w:tc>
          <w:tcPr>
            <w:tcW w:w="2880" w:type="dxa"/>
          </w:tcPr>
          <w:p w:rsidR="009B34BF" w:rsidRDefault="0004565D">
            <w:r>
              <w:t>IP65/67, 1.5 m drop</w:t>
            </w:r>
          </w:p>
        </w:tc>
        <w:tc>
          <w:tcPr>
            <w:tcW w:w="2880" w:type="dxa"/>
          </w:tcPr>
          <w:p w:rsidR="009B34BF" w:rsidRDefault="0004565D">
            <w:r>
              <w:t>IP65 basic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Scanner</w:t>
            </w:r>
          </w:p>
        </w:tc>
        <w:tc>
          <w:tcPr>
            <w:tcW w:w="2880" w:type="dxa"/>
          </w:tcPr>
          <w:p w:rsidR="009B34BF" w:rsidRDefault="0004565D">
            <w:r>
              <w:t>1D/2D, NFC/RFID integrated</w:t>
            </w:r>
          </w:p>
        </w:tc>
        <w:tc>
          <w:tcPr>
            <w:tcW w:w="2880" w:type="dxa"/>
          </w:tcPr>
          <w:p w:rsidR="009B34BF" w:rsidRDefault="0004565D">
            <w:r>
              <w:t>1D/2D scanner standard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Battery</w:t>
            </w:r>
          </w:p>
        </w:tc>
        <w:tc>
          <w:tcPr>
            <w:tcW w:w="2880" w:type="dxa"/>
          </w:tcPr>
          <w:p w:rsidR="009B34BF" w:rsidRDefault="0004565D">
            <w:r>
              <w:t>Hot-swap, long-life</w:t>
            </w:r>
          </w:p>
        </w:tc>
        <w:tc>
          <w:tcPr>
            <w:tcW w:w="2880" w:type="dxa"/>
          </w:tcPr>
          <w:p w:rsidR="009B34BF" w:rsidRDefault="0004565D">
            <w:r>
              <w:t>Removable but smaller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Price</w:t>
            </w:r>
          </w:p>
        </w:tc>
        <w:tc>
          <w:tcPr>
            <w:tcW w:w="2880" w:type="dxa"/>
          </w:tcPr>
          <w:p w:rsidR="009B34BF" w:rsidRDefault="0004565D">
            <w:r>
              <w:t>US$400–600+</w:t>
            </w:r>
          </w:p>
        </w:tc>
        <w:tc>
          <w:tcPr>
            <w:tcW w:w="2880" w:type="dxa"/>
          </w:tcPr>
          <w:p w:rsidR="009B34BF" w:rsidRDefault="0004565D">
            <w:r>
              <w:t>US$230–380</w:t>
            </w:r>
          </w:p>
        </w:tc>
      </w:tr>
    </w:tbl>
    <w:p w:rsidR="009B34BF" w:rsidRDefault="0004565D">
      <w:r>
        <w:t>Images: Insert product photos of CIIF vendor devices and Alibaba equivalents here.</w:t>
      </w:r>
    </w:p>
    <w:p w:rsidR="009B34BF" w:rsidRDefault="0004565D">
      <w:pPr>
        <w:pStyle w:val="Heading2"/>
      </w:pPr>
      <w:r>
        <w:t>Analysis &amp; Recommendation</w:t>
      </w:r>
    </w:p>
    <w:p w:rsidR="009B34BF" w:rsidRDefault="0004565D">
      <w:r>
        <w:t>Enterprise PDAs guarantee SDK support and certification. Alibaba units are attractive for pilots but may suffer in integration or certification gaps.</w:t>
      </w:r>
    </w:p>
    <w:p w:rsidR="009B34BF" w:rsidRDefault="0004565D">
      <w:pPr>
        <w:pStyle w:val="Heading1"/>
      </w:pPr>
      <w:r>
        <w:t>Receipts/QR Printers – Mobile Bluetooth</w:t>
      </w:r>
    </w:p>
    <w:p w:rsidR="009B34BF" w:rsidRDefault="0004565D">
      <w:r>
        <w:t>Top 5 CIIF Companies: Huawei, ZTE, Honeywell, Inspur, Schneider</w:t>
      </w:r>
    </w:p>
    <w:p w:rsidR="009B34BF" w:rsidRDefault="0004565D">
      <w:r>
        <w:t>Alibaba Equivalent: Alibaba 58 mm Bluetooth printers (US$10–25)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B34BF" w:rsidTr="0004565D">
        <w:tc>
          <w:tcPr>
            <w:tcW w:w="2880" w:type="dxa"/>
          </w:tcPr>
          <w:p w:rsidR="009B34BF" w:rsidRDefault="0004565D">
            <w:bookmarkStart w:id="0" w:name="_GoBack"/>
            <w:r>
              <w:t>Specification</w:t>
            </w:r>
          </w:p>
        </w:tc>
        <w:tc>
          <w:tcPr>
            <w:tcW w:w="2880" w:type="dxa"/>
          </w:tcPr>
          <w:p w:rsidR="009B34BF" w:rsidRDefault="0004565D">
            <w:r>
              <w:t>CIIF Companies (Typical Product)</w:t>
            </w:r>
          </w:p>
        </w:tc>
        <w:tc>
          <w:tcPr>
            <w:tcW w:w="2880" w:type="dxa"/>
          </w:tcPr>
          <w:p w:rsidR="009B34BF" w:rsidRDefault="0004565D">
            <w:r>
              <w:t>Alibaba Equivalent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Paper size</w:t>
            </w:r>
          </w:p>
        </w:tc>
        <w:tc>
          <w:tcPr>
            <w:tcW w:w="2880" w:type="dxa"/>
          </w:tcPr>
          <w:p w:rsidR="009B34BF" w:rsidRDefault="0004565D">
            <w:r>
              <w:t>58 mm standard</w:t>
            </w:r>
          </w:p>
        </w:tc>
        <w:tc>
          <w:tcPr>
            <w:tcW w:w="2880" w:type="dxa"/>
          </w:tcPr>
          <w:p w:rsidR="009B34BF" w:rsidRDefault="0004565D">
            <w:r>
              <w:t>58 mm standard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lastRenderedPageBreak/>
              <w:t>Speed</w:t>
            </w:r>
          </w:p>
        </w:tc>
        <w:tc>
          <w:tcPr>
            <w:tcW w:w="2880" w:type="dxa"/>
          </w:tcPr>
          <w:p w:rsidR="009B34BF" w:rsidRDefault="0004565D">
            <w:r>
              <w:t>90–120 mm/s</w:t>
            </w:r>
          </w:p>
        </w:tc>
        <w:tc>
          <w:tcPr>
            <w:tcW w:w="2880" w:type="dxa"/>
          </w:tcPr>
          <w:p w:rsidR="009B34BF" w:rsidRDefault="0004565D">
            <w:r>
              <w:t>60–100 mm/s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Battery</w:t>
            </w:r>
          </w:p>
        </w:tc>
        <w:tc>
          <w:tcPr>
            <w:tcW w:w="2880" w:type="dxa"/>
          </w:tcPr>
          <w:p w:rsidR="009B34BF" w:rsidRDefault="0004565D">
            <w:r>
              <w:t>2000–2600 mAh</w:t>
            </w:r>
          </w:p>
        </w:tc>
        <w:tc>
          <w:tcPr>
            <w:tcW w:w="2880" w:type="dxa"/>
          </w:tcPr>
          <w:p w:rsidR="009B34BF" w:rsidRDefault="0004565D">
            <w:r>
              <w:t>1500–2000 mAh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Connectivity</w:t>
            </w:r>
          </w:p>
        </w:tc>
        <w:tc>
          <w:tcPr>
            <w:tcW w:w="2880" w:type="dxa"/>
          </w:tcPr>
          <w:p w:rsidR="009B34BF" w:rsidRDefault="0004565D">
            <w:r>
              <w:t>BT + USB; some Wi-Fi</w:t>
            </w:r>
          </w:p>
        </w:tc>
        <w:tc>
          <w:tcPr>
            <w:tcW w:w="2880" w:type="dxa"/>
          </w:tcPr>
          <w:p w:rsidR="009B34BF" w:rsidRDefault="0004565D">
            <w:r>
              <w:t>Bluetooth only, mostly</w:t>
            </w:r>
          </w:p>
        </w:tc>
      </w:tr>
      <w:tr w:rsidR="009B34BF" w:rsidTr="0004565D">
        <w:tc>
          <w:tcPr>
            <w:tcW w:w="2880" w:type="dxa"/>
          </w:tcPr>
          <w:p w:rsidR="009B34BF" w:rsidRDefault="0004565D">
            <w:r>
              <w:t>Price</w:t>
            </w:r>
          </w:p>
        </w:tc>
        <w:tc>
          <w:tcPr>
            <w:tcW w:w="2880" w:type="dxa"/>
          </w:tcPr>
          <w:p w:rsidR="009B34BF" w:rsidRDefault="0004565D">
            <w:r>
              <w:t>US$50–100</w:t>
            </w:r>
          </w:p>
        </w:tc>
        <w:tc>
          <w:tcPr>
            <w:tcW w:w="2880" w:type="dxa"/>
          </w:tcPr>
          <w:p w:rsidR="009B34BF" w:rsidRDefault="0004565D">
            <w:r>
              <w:t>US$10–25</w:t>
            </w:r>
          </w:p>
        </w:tc>
      </w:tr>
    </w:tbl>
    <w:bookmarkEnd w:id="0"/>
    <w:p w:rsidR="009B34BF" w:rsidRDefault="0004565D">
      <w:r>
        <w:t>Images: Insert product photos of CIIF vendor devices and Alibaba equivalents here.</w:t>
      </w:r>
    </w:p>
    <w:p w:rsidR="009B34BF" w:rsidRDefault="0004565D">
      <w:pPr>
        <w:pStyle w:val="Heading2"/>
      </w:pPr>
      <w:r>
        <w:t>Analysis &amp; Recommendation</w:t>
      </w:r>
    </w:p>
    <w:p w:rsidR="009B34BF" w:rsidRDefault="0004565D">
      <w:r>
        <w:t>CIIF vendors sell rugged, enterprise-backed printers. Alibaba printers are extremely cheap and effective for pilots, but durability is limited.</w:t>
      </w:r>
    </w:p>
    <w:sectPr w:rsidR="009B34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565D"/>
    <w:rsid w:val="0006063C"/>
    <w:rsid w:val="000F19D7"/>
    <w:rsid w:val="0015074B"/>
    <w:rsid w:val="0029639D"/>
    <w:rsid w:val="00326F90"/>
    <w:rsid w:val="009B34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E8F6AFF-A31E-4293-8853-52910064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A69803-96F4-4767-BAD1-BF70106E6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2025-09-23T09:09:00Z</dcterms:modified>
  <cp:category/>
</cp:coreProperties>
</file>